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Report - Gas Leak Near Processing Unit</w:t>
      </w:r>
    </w:p>
    <w:p>
      <w:pPr>
        <w:pStyle w:val="Heading1"/>
      </w:pPr>
      <w:r>
        <w:t>Incident Log 1</w:t>
      </w:r>
    </w:p>
    <w:p>
      <w:r>
        <w:t>Gas leak detected near valve #23. Evacuation executed. Investigation pending root cause analysis.</w:t>
      </w:r>
    </w:p>
    <w:p>
      <w:r>
        <w:t>Follow-up action report is missing.</w:t>
      </w:r>
    </w:p>
    <w:p>
      <w:r>
        <w:br w:type="page"/>
      </w:r>
    </w:p>
    <w:p>
      <w:pPr>
        <w:pStyle w:val="Heading1"/>
      </w:pPr>
      <w:r>
        <w:t>Incident Log 2</w:t>
      </w:r>
    </w:p>
    <w:p>
      <w:r>
        <w:t>Gas leak detected near valve #23. Evacuation executed. Investigation pending root cause analysis.</w:t>
      </w:r>
    </w:p>
    <w:p>
      <w:r>
        <w:t>Risk Alert: Delay in alarm system response.</w:t>
      </w:r>
    </w:p>
    <w:p>
      <w:r>
        <w:br w:type="page"/>
      </w:r>
    </w:p>
    <w:p>
      <w:pPr>
        <w:pStyle w:val="Heading1"/>
      </w:pPr>
      <w:r>
        <w:t>Incident Log 3</w:t>
      </w:r>
    </w:p>
    <w:p>
      <w:r>
        <w:t>Gas leak detected near valve #23. Evacuation executed. Investigation pending root cause analysis.</w:t>
      </w:r>
    </w:p>
    <w:p>
      <w:r>
        <w:t>Follow-up action report is missing.</w:t>
      </w:r>
    </w:p>
    <w:p>
      <w:r>
        <w:br w:type="page"/>
      </w:r>
    </w:p>
    <w:p>
      <w:pPr>
        <w:pStyle w:val="Heading1"/>
      </w:pPr>
      <w:r>
        <w:t>Incident Log 4</w:t>
      </w:r>
    </w:p>
    <w:p>
      <w:r>
        <w:t>Gas leak detected near valve #23. Evacuation executed. Investigation pending root cause analysis.</w:t>
      </w:r>
    </w:p>
    <w:p>
      <w:r>
        <w:t>Risk Alert: Delay in alarm system response.</w:t>
      </w:r>
    </w:p>
    <w:p>
      <w:r>
        <w:br w:type="page"/>
      </w:r>
    </w:p>
    <w:p>
      <w:pPr>
        <w:pStyle w:val="Heading1"/>
      </w:pPr>
      <w:r>
        <w:t>Incident Log 5</w:t>
      </w:r>
    </w:p>
    <w:p>
      <w:r>
        <w:t>Gas leak detected near valve #23. Evacuation executed. Investigation pending root cause analysis.</w:t>
      </w:r>
    </w:p>
    <w:p>
      <w:r>
        <w:t>Follow-up action report is missing.</w:t>
      </w:r>
    </w:p>
    <w:p>
      <w:r>
        <w:br w:type="page"/>
      </w:r>
    </w:p>
    <w:p>
      <w:pPr>
        <w:pStyle w:val="Heading1"/>
      </w:pPr>
      <w:r>
        <w:t>Incident Log 6</w:t>
      </w:r>
    </w:p>
    <w:p>
      <w:r>
        <w:t>Gas leak detected near valve #23. Evacuation executed. Investigation pending root cause analysis.</w:t>
      </w:r>
    </w:p>
    <w:p>
      <w:r>
        <w:t>Risk Alert: Delay in alarm system response.</w:t>
      </w:r>
    </w:p>
    <w:p>
      <w:r>
        <w:br w:type="page"/>
      </w:r>
    </w:p>
    <w:p>
      <w:pPr>
        <w:pStyle w:val="Heading1"/>
      </w:pPr>
      <w:r>
        <w:t>Incident Log 7</w:t>
      </w:r>
    </w:p>
    <w:p>
      <w:r>
        <w:t>Gas leak detected near valve #23. Evacuation executed. Investigation pending root cause analysis.</w:t>
      </w:r>
    </w:p>
    <w:p>
      <w:r>
        <w:t>Follow-up action report is missing.</w:t>
      </w:r>
    </w:p>
    <w:p>
      <w:r>
        <w:br w:type="page"/>
      </w:r>
    </w:p>
    <w:p>
      <w:pPr>
        <w:pStyle w:val="Heading1"/>
      </w:pPr>
      <w:r>
        <w:t>Incident Log 8</w:t>
      </w:r>
    </w:p>
    <w:p>
      <w:r>
        <w:t>Gas leak detected near valve #23. Evacuation executed. Investigation pending root cause analysis.</w:t>
      </w:r>
    </w:p>
    <w:p>
      <w:r>
        <w:t>Risk Alert: Delay in alarm system response.</w:t>
      </w:r>
    </w:p>
    <w:p>
      <w:r>
        <w:br w:type="page"/>
      </w:r>
    </w:p>
    <w:p>
      <w:pPr>
        <w:pStyle w:val="Heading1"/>
      </w:pPr>
      <w:r>
        <w:t>Incident Log 9</w:t>
      </w:r>
    </w:p>
    <w:p>
      <w:r>
        <w:t>Gas leak detected near valve #23. Evacuation executed. Investigation pending root cause analysis.</w:t>
      </w:r>
    </w:p>
    <w:p>
      <w:r>
        <w:t>Follow-up action report is missing.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